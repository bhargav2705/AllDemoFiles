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Playwright Java + Tesseract OCR – Keypad Automation</w:t>
      </w:r>
    </w:p>
    <w:p>
      <w:pPr>
        <w:pStyle w:val="Heading2"/>
      </w:pPr>
      <w:r>
        <w:t>✅ Scenario Overview</w:t>
      </w:r>
    </w:p>
    <w:p>
      <w:r>
        <w:t>You need to automate a keypad where digits are images rendered dynamically using base64-encoded &lt;img&gt; tags. The digits change positions and cannot be read from the DOM directly. OCR (Optical Character Recognition) using Tesseract is used to extract digits from images.</w:t>
      </w:r>
    </w:p>
    <w:p>
      <w:pPr>
        <w:pStyle w:val="Heading2"/>
      </w:pPr>
      <w:r>
        <w:t>🧠 High-Level Approach</w:t>
      </w:r>
    </w:p>
    <w:p>
      <w:r>
        <w:br/>
        <w:t>1. Extract all &lt;img&gt; elements for keypad buttons.</w:t>
        <w:br/>
        <w:t>2. Decode base64 image data.</w:t>
        <w:br/>
        <w:t>3. Save each image and run it through Tesseract OCR to extract the digit.</w:t>
        <w:br/>
        <w:t>4. Map digit → Locator (UI element).</w:t>
        <w:br/>
        <w:t>5. Click the appropriate buttons to enter the desired PIN.</w:t>
        <w:br/>
      </w:r>
    </w:p>
    <w:p>
      <w:pPr>
        <w:pStyle w:val="Heading2"/>
      </w:pPr>
      <w:r>
        <w:t>✅ Sample Code – Java (Playwright + Tess4J)</w:t>
      </w:r>
    </w:p>
    <w:p>
      <w:r>
        <w:br/>
        <w:t>import com.microsoft.playwright.*;</w:t>
        <w:br/>
        <w:t>import net.sourceforge.tess4j.ITesseract;</w:t>
        <w:br/>
        <w:t>import net.sourceforge.tess4j.Tesseract;</w:t>
        <w:br/>
        <w:t>import org.apache.commons.io.FileUtils;</w:t>
        <w:br/>
        <w:br/>
        <w:t>import java.io.File;</w:t>
        <w:br/>
        <w:t>import java.util.*;</w:t>
        <w:br/>
        <w:br/>
        <w:t>public class OCRKeypadAutomation {</w:t>
        <w:br/>
        <w:t xml:space="preserve">    public static void main(String[] args) throws Exception {</w:t>
        <w:br/>
        <w:t xml:space="preserve">        try (Playwright playwright = Playwright.create()) {</w:t>
        <w:br/>
        <w:t xml:space="preserve">            Browser browser = playwright.chromium().launch(new BrowserType.LaunchOptions().setHeadless(false));</w:t>
        <w:br/>
        <w:t xml:space="preserve">            Page page = browser.newPage();</w:t>
        <w:br/>
        <w:t xml:space="preserve">            page.navigate("https://your-app.com/keypad");</w:t>
        <w:br/>
        <w:br/>
        <w:t xml:space="preserve">            ITesseract tesseract = new Tesseract();</w:t>
        <w:br/>
        <w:t xml:space="preserve">            tesseract.setDatapath("C:/Program Files/Tesseract-OCR/tessdata");</w:t>
        <w:br/>
        <w:t xml:space="preserve">            tesseract.setLanguage("eng");</w:t>
        <w:br/>
        <w:t xml:space="preserve">            tesseract.setTessVariable("tessedit_char_whitelist", "0123456789");</w:t>
        <w:br/>
        <w:br/>
        <w:t xml:space="preserve">            String pin = "4932";</w:t>
        <w:br/>
        <w:t xml:space="preserve">            Locator allButtons = page.locator("img[class^='uia-pin-']");</w:t>
        <w:br/>
        <w:t xml:space="preserve">            int count = allButtons.count();</w:t>
        <w:br/>
        <w:br/>
        <w:t xml:space="preserve">            Map&lt;String, Locator&gt; digitToLocatorMap = new HashMap&lt;&gt;();</w:t>
        <w:br/>
        <w:br/>
        <w:t xml:space="preserve">            for (int i = 0; i &lt; count; i++) {</w:t>
        <w:br/>
        <w:t xml:space="preserve">                Locator button = allButtons.nth(i);</w:t>
        <w:br/>
        <w:t xml:space="preserve">                String base64Src = button.getAttribute("src");</w:t>
        <w:br/>
        <w:t xml:space="preserve">                String base64 = base64Src.split(",")[1];</w:t>
        <w:br/>
        <w:t xml:space="preserve">                byte[] imageBytes = Base64.getDecoder().decode(base64);</w:t>
        <w:br/>
        <w:t xml:space="preserve">                File imageFile = new File("digit_" + i + ".png");</w:t>
        <w:br/>
        <w:t xml:space="preserve">                FileUtils.writeByteArrayToFile(imageFile, imageBytes);</w:t>
        <w:br/>
        <w:br/>
        <w:t xml:space="preserve">                String detectedDigit = "";</w:t>
        <w:br/>
        <w:t xml:space="preserve">                try {</w:t>
        <w:br/>
        <w:t xml:space="preserve">                    detectedDigit = tesseract.doOCR(imageFile).replaceAll("[^0-9]", "").trim();</w:t>
        <w:br/>
        <w:t xml:space="preserve">                } catch (Exception e) {</w:t>
        <w:br/>
        <w:t xml:space="preserve">                    System.out.println("OCR failed for image " + i);</w:t>
        <w:br/>
        <w:t xml:space="preserve">                }</w:t>
        <w:br/>
        <w:br/>
        <w:t xml:space="preserve">                if (!detectedDigit.isEmpty() &amp;&amp; !digitToLocatorMap.containsKey(detectedDigit)) {</w:t>
        <w:br/>
        <w:t xml:space="preserve">                    digitToLocatorMap.put(detectedDigit, button);</w:t>
        <w:br/>
        <w:t xml:space="preserve">                    System.out.println("Mapped digit '" + detectedDigit + "'");</w:t>
        <w:br/>
        <w:t xml:space="preserve">                }</w:t>
        <w:br/>
        <w:t xml:space="preserve">                imageFile.delete();</w:t>
        <w:br/>
        <w:t xml:space="preserve">            }</w:t>
        <w:br/>
        <w:br/>
        <w:t xml:space="preserve">            for (char ch : pin.toCharArray()) {</w:t>
        <w:br/>
        <w:t xml:space="preserve">                String digit = String.valueOf(ch);</w:t>
        <w:br/>
        <w:t xml:space="preserve">                Locator button = digitToLocatorMap.get(digit);</w:t>
        <w:br/>
        <w:t xml:space="preserve">                if (button != null) {</w:t>
        <w:br/>
        <w:t xml:space="preserve">                    button.click();</w:t>
        <w:br/>
        <w:t xml:space="preserve">                    System.out.println("Clicked digit: " + digit);</w:t>
        <w:br/>
        <w:t xml:space="preserve">                } else {</w:t>
        <w:br/>
        <w:t xml:space="preserve">                    System.err.println("Digit " + digit + " not found via OCR!");</w:t>
        <w:br/>
        <w:t xml:space="preserve">                }</w:t>
        <w:br/>
        <w:t xml:space="preserve">            }</w:t>
        <w:br/>
        <w:t xml:space="preserve">        } catch (Exception e) {</w:t>
        <w:br/>
        <w:t xml:space="preserve">            e.printStackTrace();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📦 Required Dependencies (Maven)</w:t>
      </w:r>
    </w:p>
    <w:p>
      <w:r>
        <w:br/>
        <w:t>&lt;dependency&gt;</w:t>
        <w:br/>
        <w:t xml:space="preserve">  &lt;groupId&gt;net.sourceforge.tess4j&lt;/groupId&gt;</w:t>
        <w:br/>
        <w:t xml:space="preserve">  &lt;artifactId&gt;tess4j&lt;/artifactId&gt;</w:t>
        <w:br/>
        <w:t xml:space="preserve">  &lt;version&gt;5.4.0&lt;/version&gt;</w:t>
        <w:br/>
        <w:t>&lt;/dependency&gt;</w:t>
        <w:br/>
        <w:t>&lt;dependency&gt;</w:t>
        <w:br/>
        <w:t xml:space="preserve">  &lt;groupId&gt;commons-io&lt;/groupId&gt;</w:t>
        <w:br/>
        <w:t xml:space="preserve">  &lt;artifactId&gt;commons-io&lt;/artifactId&gt;</w:t>
        <w:br/>
        <w:t xml:space="preserve">  &lt;version&gt;2.11.0&lt;/version&gt;</w:t>
        <w:br/>
        <w:t>&lt;/dependency&gt;</w:t>
        <w:br/>
      </w:r>
    </w:p>
    <w:p>
      <w:pPr>
        <w:pStyle w:val="Heading2"/>
      </w:pPr>
      <w:r>
        <w:t>🛠 Notes</w:t>
      </w:r>
    </w:p>
    <w:p>
      <w:r>
        <w:br/>
        <w:t>- Ensure Tesseract is installed and path is set correctly.</w:t>
        <w:br/>
        <w:t>- You may need image preprocessing (grayscale, resize) for better OCR results.</w:t>
        <w:br/>
        <w:t>- PIN entry is simulated by matching extracted digits to image buttons.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